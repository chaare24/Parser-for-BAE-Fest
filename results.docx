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Stories Containing Bad Words</w:t>
      </w:r>
    </w:p>
    <w:p>
      <w:r>
        <w:t xml:space="preserve">Title: </w:t>
      </w:r>
      <w:r>
        <w:rPr>
          <w:b/>
        </w:rPr>
        <w:t>spaces.docx</w:t>
      </w:r>
    </w:p>
    <w:p>
      <w:pPr>
        <w:pStyle w:val="ListBullet"/>
      </w:pPr>
      <w:r>
        <w:t>dick vag</w:t>
      </w:r>
      <w:r>
        <w:t xml:space="preserve"> </w:t>
      </w:r>
      <w:r>
        <w:rPr>
          <w:b/>
        </w:rPr>
        <w:t>dick</w:t>
      </w:r>
    </w:p>
    <w:p>
      <w:pPr>
        <w:pStyle w:val="ListBullet"/>
      </w:pPr>
      <w:r>
        <w:t>handcuffs</w:t>
      </w:r>
      <w:r>
        <w:t xml:space="preserve"> </w:t>
      </w:r>
      <w:r>
        <w:rPr>
          <w:b/>
        </w:rPr>
        <w:t>handcuffs</w:t>
      </w:r>
    </w:p>
    <w:p>
      <w:pPr>
        <w:pStyle w:val="ListBullet"/>
      </w:pPr>
      <w:r>
        <w:t>i want to spit on your handcuffs</w:t>
      </w:r>
      <w:r>
        <w:t xml:space="preserve"> </w:t>
      </w:r>
      <w:r>
        <w:rPr>
          <w:b/>
        </w:rPr>
        <w:t>handcuffs</w:t>
      </w:r>
      <w:r>
        <w:t xml:space="preserve">, </w:t>
      </w:r>
      <w:r>
        <w:rPr>
          <w:b/>
        </w:rPr>
        <w:t>spit</w:t>
      </w:r>
    </w:p>
    <w:p>
      <w:r>
        <w:t xml:space="preserve">Title: </w:t>
      </w:r>
      <w:r>
        <w:rPr>
          <w:b/>
        </w:rPr>
        <w:t>O-coldplay-for-BAE1027-syfdnt.docx</w:t>
      </w:r>
    </w:p>
    <w:p>
      <w:pPr>
        <w:pStyle w:val="ListBullet"/>
      </w:pPr>
      <w:r>
        <w:t>&lt;p align=justify&gt;out in the park, they see the usual morning commotion and hear the low hum of people bustling around and making their own ways to start the day. a teacher cheerfully shepherding a line of excited kindergartens in their fluffy coats and square &lt;i&gt;randoseru&lt;/i&gt; school bags. a group of friends in uniforms walking together and playfully bickering as they walk to their school. a mother taking her baby for a walk with a stroller. a wife lovingly giving her husband a good luck kiss before he goes to work. a folded newspaper, which is left behind by the man who not long after he finished his morning coffee walked away from his wife all grinning, tells the birds it’s october 5th, the second month of autumn. the early mist and the soothing wind the third season of the year seems to carry love around in its particles.&lt;/p&gt;</w:t>
      </w:r>
      <w:r>
        <w:t xml:space="preserve"> </w:t>
      </w:r>
      <w:r>
        <w:rPr>
          <w:b/>
        </w:rPr>
        <w:t>kiss</w:t>
      </w:r>
    </w:p>
    <w:p>
      <w:pPr>
        <w:pStyle w:val="ListBullet"/>
      </w:pPr>
      <w:r>
        <w:t>&lt;p align=justify&gt;&lt;i&gt;baekhyun is always full of surprises. something simple like stealing a sloppy kiss that 99% of the time leads into us chasing each other across the apartment, or some of my favorite confectioneries hidden in the pockets of whatever i’m wearing for the day. something daring and audaciously bold like suggesting an idea of having a tattoo of a simple crosses on our ankles to represent a screw, saying it’ll be another thing that will keep us together alongside our love wired hearts and connected minds. something adventurous like going to the airport for a spontaneous trip and taking randomly any flight available right at the moment to spend a day at wherever the airplane will bring us, laughing nonstop as we pantomimed our words to find our way around new cities and talk to its citizens.&lt;/i&gt;&lt;/p&gt;</w:t>
      </w:r>
      <w:r>
        <w:t xml:space="preserve"> </w:t>
      </w:r>
      <w:r>
        <w:rPr>
          <w:b/>
        </w:rPr>
        <w:t>kiss</w:t>
      </w:r>
    </w:p>
    <w:p>
      <w:r>
        <w:t xml:space="preserve">Title: </w:t>
      </w:r>
      <w:r>
        <w:rPr>
          <w:b/>
        </w:rPr>
        <w:t>If you confess, you might get blessed by halCYonstars - Hal CY.txt</w:t>
      </w:r>
    </w:p>
    <w:p>
      <w:pPr>
        <w:pStyle w:val="ListBullet"/>
      </w:pPr>
      <w:r>
        <w:t>the light bulb outside of the box is turned on, indicating that he is ready to welcome anyone who is willing to enter. i put my dick inside of me. please spit and spit and handcuff.</w:t>
      </w:r>
      <w:r>
        <w:t xml:space="preserve"> </w:t>
      </w:r>
      <w:r>
        <w:rPr>
          <w:b/>
        </w:rPr>
        <w:t>dick</w:t>
      </w:r>
      <w:r>
        <w:t xml:space="preserve">, </w:t>
      </w:r>
      <w:r>
        <w:rPr>
          <w:b/>
        </w:rPr>
        <w:t>spit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