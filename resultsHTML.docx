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Stories with Bad HTML</w:t>
      </w:r>
    </w:p>
    <w:p>
      <w:r>
        <w:t>At most, 5 examples</w:t>
      </w:r>
    </w:p>
    <w:p>
      <w:r>
        <w:t xml:space="preserve">Title: </w:t>
      </w:r>
      <w:r>
        <w:rPr>
          <w:b/>
        </w:rPr>
        <w:t>results.docx</w:t>
      </w:r>
    </w:p>
    <w:p>
      <w:pPr>
        <w:pStyle w:val="ListBullet"/>
      </w:pPr>
      <w:r>
        <w:t>stories containing bad words</w:t>
      </w:r>
    </w:p>
    <w:p>
      <w:pPr>
        <w:pStyle w:val="ListBullet"/>
      </w:pPr>
      <w:r>
        <w:t>title: spaces.docx</w:t>
      </w:r>
    </w:p>
    <w:p>
      <w:pPr>
        <w:pStyle w:val="ListBullet"/>
      </w:pPr>
      <w:r>
        <w:t>dick vag dick</w:t>
      </w:r>
    </w:p>
    <w:p>
      <w:pPr>
        <w:pStyle w:val="ListBullet"/>
      </w:pPr>
      <w:r>
        <w:t>handcuffs handcuffs</w:t>
      </w:r>
    </w:p>
    <w:p>
      <w:pPr>
        <w:pStyle w:val="ListBullet"/>
      </w:pPr>
      <w:r>
        <w:t>i want to spit on your handcuffs handcuffs, spit</w:t>
      </w:r>
    </w:p>
    <w:p>
      <w:r>
        <w:t xml:space="preserve">Title: </w:t>
      </w:r>
      <w:r>
        <w:rPr>
          <w:b/>
        </w:rPr>
        <w:t>spaces.docx</w:t>
      </w:r>
    </w:p>
    <w:p>
      <w:pPr>
        <w:pStyle w:val="ListBullet"/>
      </w:pPr>
      <w:r>
        <w:t>n</w:t>
      </w:r>
    </w:p>
    <w:p>
      <w:pPr>
        <w:pStyle w:val="ListBullet"/>
      </w:pPr>
      <w:r>
        <w:t>a</w:t>
      </w:r>
    </w:p>
    <w:p>
      <w:pPr>
        <w:pStyle w:val="ListBullet"/>
      </w:pPr>
      <w:r>
        <w:t>dickison</w:t>
      </w:r>
    </w:p>
    <w:p>
      <w:pPr>
        <w:pStyle w:val="ListBullet"/>
      </w:pPr>
      <w:r>
        <w:t>dick vag</w:t>
      </w:r>
    </w:p>
    <w:p>
      <w:pPr>
        <w:pStyle w:val="ListBullet"/>
      </w:pPr>
      <w:r>
        <w:t>handcuffs</w:t>
      </w:r>
    </w:p>
    <w:p>
      <w:r>
        <w:t xml:space="preserve">Title: </w:t>
      </w:r>
      <w:r>
        <w:rPr>
          <w:b/>
        </w:rPr>
        <w:t>he will miss you - 삼한타.docx</w:t>
      </w:r>
    </w:p>
    <w:p>
      <w:pPr>
        <w:pStyle w:val="ListBullet"/>
      </w:pPr>
      <w:r>
        <w:t>perhaps, i should have told how much i missed you when i saw you that night, sitting alone as the beer was pressed against your lips. why, i don’t know why, i always have regrets to replenish, to untangle and feel sorry about. are you going to remember how i cried in your car? are you going to remember me, now that i have told you that i love you?</w:t>
      </w:r>
    </w:p>
    <w:p>
      <w:r>
        <w:t xml:space="preserve">Title: </w:t>
      </w:r>
      <w:r>
        <w:rPr>
          <w:b/>
        </w:rPr>
        <w:t>O-coldplay-for-BAE1027-syfdnt.docx</w:t>
      </w:r>
    </w:p>
    <w:p>
      <w:pPr>
        <w:pStyle w:val="ListBullet"/>
      </w:pPr>
      <w:r>
        <w:t>chapter one</w:t>
      </w:r>
    </w:p>
    <w:p>
      <w:pPr>
        <w:pStyle w:val="ListBullet"/>
      </w:pPr>
      <w:r>
        <w:t>chapter two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